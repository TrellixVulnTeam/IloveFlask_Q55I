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documentation</w:t>
      </w:r>
    </w:p>
    <w:p>
      <w:pPr>
        <w:pStyle w:val="Heading1"/>
      </w:pPr>
      <w:r>
        <w:t>This API is maded by :</w:t>
      </w:r>
    </w:p>
    <w:p>
      <w:r>
        <w:t xml:space="preserve">  ZEKRI SIDI MOhamed Hicham</w:t>
      </w:r>
    </w:p>
    <w:p>
      <w:pPr>
        <w:pStyle w:val="Heading1"/>
      </w:pPr>
      <w:r>
        <w:t>Description :</w:t>
      </w:r>
    </w:p>
    <w:p>
      <w:r>
        <w:t xml:space="preserve"> This is the description of API:</w:t>
        <w:br/>
        <w:t xml:space="preserve"> * L1 </w:t>
        <w:br/>
        <w:t xml:space="preserve"> * L2</w:t>
        <w:br/>
        <w:t xml:space="preserve"> * L3</w:t>
        <w:br/>
        <w:t xml:space="preserve"> 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URL</w:t>
            </w:r>
          </w:p>
        </w:tc>
        <w:tc>
          <w:tcPr>
            <w:tcW w:type="dxa" w:w="2160"/>
          </w:tcPr>
          <w:p>
            <w:r>
              <w:t>INPUT</w:t>
            </w:r>
          </w:p>
        </w:tc>
        <w:tc>
          <w:tcPr>
            <w:tcW w:type="dxa" w:w="2160"/>
          </w:tcPr>
          <w:p>
            <w:r>
              <w:t>OUTPUT</w:t>
            </w:r>
          </w:p>
        </w:tc>
        <w:tc>
          <w:tcPr>
            <w:tcW w:type="dxa" w:w="2160"/>
          </w:tcPr>
          <w:p>
            <w:r>
              <w:t>Definition</w:t>
            </w:r>
          </w:p>
        </w:tc>
      </w:tr>
      <w:tr>
        <w:tc>
          <w:tcPr>
            <w:tcW w:type="dxa" w:w="2160"/>
          </w:tcPr>
          <w:p>
            <w:r>
              <w:t>/hello</w:t>
            </w:r>
          </w:p>
        </w:tc>
        <w:tc>
          <w:tcPr>
            <w:tcW w:type="dxa" w:w="2160"/>
          </w:tcPr>
          <w:p>
            <w:r>
              <w:t>p1:  this is description of p1</w:t>
              <w:br/>
              <w:t>p2:  this is description of p</w:t>
            </w:r>
          </w:p>
        </w:tc>
        <w:tc>
          <w:tcPr>
            <w:tcW w:type="dxa" w:w="2160"/>
          </w:tcPr>
          <w:p>
            <w:r>
              <w:t xml:space="preserve">      this is description of return</w:t>
            </w:r>
          </w:p>
        </w:tc>
        <w:tc>
          <w:tcPr>
            <w:tcW w:type="dxa" w:w="2160"/>
          </w:tcPr>
          <w:p>
            <w:r>
              <w:t xml:space="preserve">     This is description of function</w:t>
            </w:r>
          </w:p>
        </w:tc>
      </w:tr>
      <w:tr>
        <w:tc>
          <w:tcPr>
            <w:tcW w:type="dxa" w:w="2160"/>
          </w:tcPr>
          <w:p>
            <w:r>
              <w:t>/hello/oldd</w:t>
            </w:r>
          </w:p>
        </w:tc>
        <w:tc>
          <w:tcPr>
            <w:tcW w:type="dxa" w:w="2160"/>
          </w:tcPr>
          <w:p>
            <w:r>
              <w:t>p1:  this is description of p</w:t>
            </w:r>
          </w:p>
        </w:tc>
        <w:tc>
          <w:tcPr>
            <w:tcW w:type="dxa" w:w="2160"/>
          </w:tcPr>
          <w:p>
            <w:r>
              <w:t xml:space="preserve">      this is description of return</w:t>
            </w:r>
          </w:p>
        </w:tc>
        <w:tc>
          <w:tcPr>
            <w:tcW w:type="dxa" w:w="2160"/>
          </w:tcPr>
          <w:p>
            <w:r>
              <w:t xml:space="preserve">     This is description of function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